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55A40" w14:textId="77777777" w:rsidR="004117CB" w:rsidRDefault="00000000">
      <w:pPr>
        <w:pStyle w:val="Ttulo"/>
      </w:pPr>
      <w:r>
        <w:t>Documento Técnico: Notificador de Backups</w:t>
      </w:r>
    </w:p>
    <w:p w14:paraId="03B41D06" w14:textId="77777777" w:rsidR="004117CB" w:rsidRDefault="00000000">
      <w:pPr>
        <w:pStyle w:val="Ttulo1"/>
      </w:pPr>
      <w:r>
        <w:t>1. Introducción</w:t>
      </w:r>
    </w:p>
    <w:p w14:paraId="2FCA2581" w14:textId="77777777" w:rsidR="004117CB" w:rsidRDefault="00000000">
      <w:r>
        <w:t>Este proyecto tiene como objetivo verificar la correcta creación de archivos de respaldo (backups) en un servidor y notificar en caso de que se detecten problemas. El script está diseñado en Python y utiliza diversas librerías para manejo de archivos, envío de correos y generación de logs en formato JSON.</w:t>
      </w:r>
    </w:p>
    <w:p w14:paraId="790D93C9" w14:textId="77777777" w:rsidR="004117CB" w:rsidRDefault="00000000">
      <w:pPr>
        <w:pStyle w:val="Ttulo1"/>
      </w:pPr>
      <w:r>
        <w:t>2. Arquitectura del Proyecto</w:t>
      </w:r>
    </w:p>
    <w:p w14:paraId="18EB82A1" w14:textId="77777777" w:rsidR="004117CB" w:rsidRDefault="00000000">
      <w:r>
        <w:t>El proyecto consiste en los siguientes componentes:</w:t>
      </w:r>
      <w:r>
        <w:br/>
        <w:t>- notificador.py: El archivo principal del proyecto, que contiene la lógica para verificar los backups y enviar notificaciones por correo electrónico.</w:t>
      </w:r>
      <w:r>
        <w:br/>
        <w:t>- config.ini: Archivo de configuración que almacena las rutas, correos electrónicos y otros parámetros clave.</w:t>
      </w:r>
      <w:r>
        <w:br/>
        <w:t>- configparser: Librería utilizada para manejar el archivo de configuración.</w:t>
      </w:r>
      <w:r>
        <w:br/>
        <w:t>- smtplib y ssl: Librerías utilizadas para el envío de correos electrónicos.</w:t>
      </w:r>
      <w:r>
        <w:br/>
        <w:t>- json: Utilizado para almacenar el registro de los backups en un archivo de log.</w:t>
      </w:r>
    </w:p>
    <w:p w14:paraId="1DFF10AA" w14:textId="77777777" w:rsidR="004117CB" w:rsidRDefault="00000000">
      <w:pPr>
        <w:pStyle w:val="Ttulo1"/>
      </w:pPr>
      <w:r>
        <w:t>3. Requisitos del Sistema</w:t>
      </w:r>
    </w:p>
    <w:p w14:paraId="5D2F09BF" w14:textId="77777777" w:rsidR="004117CB" w:rsidRDefault="00000000">
      <w:r>
        <w:t>- Python 3.x</w:t>
      </w:r>
      <w:r>
        <w:br/>
        <w:t>- Librerías necesarias: smtplib, ssl, configparser, json, os, time</w:t>
      </w:r>
      <w:r>
        <w:br/>
        <w:t>- Sistema operativo Windows (para programar la tarea)</w:t>
      </w:r>
    </w:p>
    <w:p w14:paraId="7095C2DE" w14:textId="77777777" w:rsidR="004117CB" w:rsidRDefault="00000000">
      <w:pPr>
        <w:pStyle w:val="Ttulo1"/>
      </w:pPr>
      <w:r>
        <w:t>4. Configuración del Entorno</w:t>
      </w:r>
    </w:p>
    <w:p w14:paraId="3C61C0B9" w14:textId="77777777" w:rsidR="004117CB" w:rsidRDefault="00000000">
      <w:r>
        <w:t>Instalar las dependencias usando pip install -r requirements.txt (si se define un archivo de requerimientos).</w:t>
      </w:r>
      <w:r>
        <w:br/>
        <w:t>Establecer la variable de entorno para la contraseña del correo (si es necesario):</w:t>
      </w:r>
    </w:p>
    <w:p w14:paraId="0D2B5FA3" w14:textId="77777777" w:rsidR="004117CB" w:rsidRDefault="00000000">
      <w:pPr>
        <w:pStyle w:val="Cita"/>
      </w:pPr>
      <w:r>
        <w:t>setx EMAIL_PASSWORD "tu_contraseña"</w:t>
      </w:r>
    </w:p>
    <w:p w14:paraId="5400AF4E" w14:textId="77777777" w:rsidR="004117CB" w:rsidRDefault="00000000">
      <w:pPr>
        <w:pStyle w:val="Ttulo1"/>
      </w:pPr>
      <w:r>
        <w:t>5. Funcionalidades Principales</w:t>
      </w:r>
    </w:p>
    <w:p w14:paraId="39521AEE" w14:textId="77777777" w:rsidR="004117CB" w:rsidRDefault="00000000">
      <w:r>
        <w:t>1. Configuraciones: La función configuraciones() lee los parámetros necesarios desde el archivo config.ini.</w:t>
      </w:r>
      <w:r>
        <w:br/>
        <w:t>2. Verificación del Backup: La función verificar_backup() comprueba la existencia, tamaño y fecha del backup, y envía notificaciones si algo sale mal.</w:t>
      </w:r>
      <w:r>
        <w:br/>
      </w:r>
      <w:r>
        <w:lastRenderedPageBreak/>
        <w:t>3. Envío de Correos: Utilizando smtplib, la función enviar_correo() envía notificaciones con el estado de la verificación.</w:t>
      </w:r>
    </w:p>
    <w:p w14:paraId="1DDFDCE7" w14:textId="77777777" w:rsidR="004117CB" w:rsidRDefault="00000000">
      <w:pPr>
        <w:pStyle w:val="Ttulo1"/>
      </w:pPr>
      <w:r>
        <w:t>6. Compilación a Ejecutable</w:t>
      </w:r>
    </w:p>
    <w:p w14:paraId="302A457D" w14:textId="77777777" w:rsidR="004117CB" w:rsidRDefault="00000000">
      <w:r>
        <w:t>Se utiliza PyInstaller para compilar el script a un archivo ejecutable (.exe) que puede ser programado y ejecutado automáticamente en Windows.</w:t>
      </w:r>
      <w:r>
        <w:br/>
        <w:t>pyinstaller --onefile notificador.py</w:t>
      </w:r>
    </w:p>
    <w:p w14:paraId="60B88F65" w14:textId="77777777" w:rsidR="004117CB" w:rsidRDefault="00000000">
      <w:pPr>
        <w:pStyle w:val="Ttulo1"/>
      </w:pPr>
      <w:r>
        <w:t>7. Ejecución Automática</w:t>
      </w:r>
    </w:p>
    <w:p w14:paraId="2361FE5E" w14:textId="43513AFF" w:rsidR="004117CB" w:rsidRDefault="00000000">
      <w:r>
        <w:t xml:space="preserve">El </w:t>
      </w:r>
      <w:proofErr w:type="spellStart"/>
      <w:r>
        <w:t>archivo</w:t>
      </w:r>
      <w:proofErr w:type="spellEnd"/>
      <w:r>
        <w:t xml:space="preserve"> </w:t>
      </w:r>
      <w:r w:rsidR="002132AB">
        <w:t xml:space="preserve">*.bat que forma </w:t>
      </w:r>
      <w:proofErr w:type="spellStart"/>
      <w:r w:rsidR="002132AB">
        <w:t>parte</w:t>
      </w:r>
      <w:proofErr w:type="spellEnd"/>
      <w:r w:rsidR="002132AB">
        <w:t xml:space="preserve"> del </w:t>
      </w:r>
      <w:proofErr w:type="spellStart"/>
      <w:r w:rsidR="002132AB">
        <w:t>paquete</w:t>
      </w:r>
      <w:proofErr w:type="spellEnd"/>
      <w:r w:rsidR="002132AB">
        <w:t xml:space="preserve"> </w:t>
      </w:r>
      <w:proofErr w:type="spellStart"/>
      <w:r w:rsidR="002132AB">
        <w:t>debe</w:t>
      </w:r>
      <w:proofErr w:type="spellEnd"/>
      <w:r w:rsidR="002132AB">
        <w:t xml:space="preserve"> </w:t>
      </w:r>
      <w:proofErr w:type="spellStart"/>
      <w:r>
        <w:t>configurarse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Programador</w:t>
      </w:r>
      <w:proofErr w:type="spellEnd"/>
      <w:r>
        <w:t xml:space="preserve"> de Tareas de Windows para ejecutarse después del proceso de backup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.</w:t>
      </w:r>
    </w:p>
    <w:p w14:paraId="2B761F0B" w14:textId="0CA44CC7" w:rsidR="002132AB" w:rsidRDefault="002132AB">
      <w:r w:rsidRPr="002132AB">
        <w:drawing>
          <wp:inline distT="0" distB="0" distL="0" distR="0" wp14:anchorId="162229DD" wp14:editId="6C0E3502">
            <wp:extent cx="2465070" cy="579016"/>
            <wp:effectExtent l="0" t="0" r="0" b="0"/>
            <wp:docPr id="40521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1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737" cy="5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2C7A" w14:textId="77777777" w:rsidR="004117CB" w:rsidRDefault="00000000">
      <w:pPr>
        <w:pStyle w:val="Ttulo1"/>
      </w:pPr>
      <w:r>
        <w:t>8. Archivo JSON</w:t>
      </w:r>
    </w:p>
    <w:p w14:paraId="147EED02" w14:textId="77777777" w:rsidR="004117CB" w:rsidRDefault="00000000">
      <w:r>
        <w:t>Los registros de los backups se almacenan en un archivo JSON cuyo path es definido en config.ini. Este archivo se actualiza con cada ejecución del script.</w:t>
      </w:r>
    </w:p>
    <w:p w14:paraId="64573167" w14:textId="77777777" w:rsidR="004117CB" w:rsidRDefault="00000000">
      <w:pPr>
        <w:pStyle w:val="Ttulo1"/>
      </w:pPr>
      <w:r>
        <w:t>9. Posibles Errores y Soluciones</w:t>
      </w:r>
    </w:p>
    <w:p w14:paraId="000F334C" w14:textId="77777777" w:rsidR="004117CB" w:rsidRDefault="00000000">
      <w:r>
        <w:t>- Error al enviar el correo: Verificar la configuración de los parámetros SMTP y la correcta configuración de la variable de entorno.</w:t>
      </w:r>
      <w:r>
        <w:br/>
        <w:t>- Backup no encontrado: Asegúrate de que la ruta al archivo de backup esté correctamente especificada en config.ini.</w:t>
      </w:r>
    </w:p>
    <w:sectPr w:rsidR="004117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02739">
    <w:abstractNumId w:val="8"/>
  </w:num>
  <w:num w:numId="2" w16cid:durableId="1127774122">
    <w:abstractNumId w:val="6"/>
  </w:num>
  <w:num w:numId="3" w16cid:durableId="293799647">
    <w:abstractNumId w:val="5"/>
  </w:num>
  <w:num w:numId="4" w16cid:durableId="630205559">
    <w:abstractNumId w:val="4"/>
  </w:num>
  <w:num w:numId="5" w16cid:durableId="620379881">
    <w:abstractNumId w:val="7"/>
  </w:num>
  <w:num w:numId="6" w16cid:durableId="955059492">
    <w:abstractNumId w:val="3"/>
  </w:num>
  <w:num w:numId="7" w16cid:durableId="1054347992">
    <w:abstractNumId w:val="2"/>
  </w:num>
  <w:num w:numId="8" w16cid:durableId="450636105">
    <w:abstractNumId w:val="1"/>
  </w:num>
  <w:num w:numId="9" w16cid:durableId="116162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2AB"/>
    <w:rsid w:val="0029639D"/>
    <w:rsid w:val="00326F90"/>
    <w:rsid w:val="004117CB"/>
    <w:rsid w:val="00AA1D8D"/>
    <w:rsid w:val="00B47730"/>
    <w:rsid w:val="00CB0664"/>
    <w:rsid w:val="00D908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68E40C"/>
  <w14:defaultImageDpi w14:val="300"/>
  <w15:docId w15:val="{82D1D6B7-4E79-4E54-B2ED-7D1A0EEB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Saluzzo</cp:lastModifiedBy>
  <cp:revision>2</cp:revision>
  <dcterms:created xsi:type="dcterms:W3CDTF">2013-12-23T23:15:00Z</dcterms:created>
  <dcterms:modified xsi:type="dcterms:W3CDTF">2024-10-09T00:45:00Z</dcterms:modified>
  <cp:category/>
</cp:coreProperties>
</file>